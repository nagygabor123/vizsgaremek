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FA6E" w14:textId="77777777" w:rsidR="001E5DD6" w:rsidRPr="00E522CC" w:rsidRDefault="00241383" w:rsidP="00EB5915">
      <w:pPr>
        <w:pStyle w:val="Cmsor1"/>
        <w:jc w:val="center"/>
        <w:rPr>
          <w:rFonts w:cstheme="minorHAnsi"/>
          <w:sz w:val="40"/>
          <w:szCs w:val="40"/>
          <w:lang w:val="hu-HU"/>
        </w:rPr>
      </w:pPr>
      <w:r w:rsidRPr="00E522CC">
        <w:rPr>
          <w:rFonts w:cstheme="minorHAnsi"/>
          <w:sz w:val="40"/>
          <w:szCs w:val="40"/>
          <w:lang w:val="hu-HU"/>
        </w:rPr>
        <w:t>OTIO Pályázati Dokumentáció</w:t>
      </w:r>
    </w:p>
    <w:p w14:paraId="20CB136C" w14:textId="77777777" w:rsidR="001E5DD6" w:rsidRPr="00E522CC" w:rsidRDefault="00241383" w:rsidP="00EB5915">
      <w:pPr>
        <w:pStyle w:val="Cmsor2"/>
        <w:jc w:val="center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SRPLS – Student RFID Phone Locker System</w:t>
      </w:r>
    </w:p>
    <w:p w14:paraId="29B4D853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Probléma Leírása</w:t>
      </w:r>
    </w:p>
    <w:p w14:paraId="19DBA393" w14:textId="77777777" w:rsidR="00A21A68" w:rsidRPr="00E522CC" w:rsidRDefault="00241383" w:rsidP="00EB5915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Sok intézmény küzd a</w:t>
      </w:r>
      <w:r w:rsidR="006A05D7" w:rsidRPr="00E522CC">
        <w:rPr>
          <w:rFonts w:cstheme="minorHAnsi"/>
          <w:sz w:val="24"/>
          <w:szCs w:val="24"/>
          <w:lang w:val="hu-HU"/>
        </w:rPr>
        <w:t xml:space="preserve"> mob</w:t>
      </w:r>
      <w:r w:rsidR="00013287" w:rsidRPr="00E522CC">
        <w:rPr>
          <w:rFonts w:cstheme="minorHAnsi"/>
          <w:sz w:val="24"/>
          <w:szCs w:val="24"/>
          <w:lang w:val="hu-HU"/>
        </w:rPr>
        <w:t>i</w:t>
      </w:r>
      <w:r w:rsidR="006A05D7" w:rsidRPr="00E522CC">
        <w:rPr>
          <w:rFonts w:cstheme="minorHAnsi"/>
          <w:sz w:val="24"/>
          <w:szCs w:val="24"/>
          <w:lang w:val="hu-HU"/>
        </w:rPr>
        <w:t>ltelefonok</w:t>
      </w:r>
      <w:r w:rsidRPr="00E522CC">
        <w:rPr>
          <w:rFonts w:cstheme="minorHAnsi"/>
          <w:sz w:val="24"/>
          <w:szCs w:val="24"/>
          <w:lang w:val="hu-HU"/>
        </w:rPr>
        <w:t xml:space="preserve"> biztonságos tárolásával és kezelésével, különösen a tanítási idő alatt.</w:t>
      </w:r>
      <w:r w:rsidR="006A05D7" w:rsidRPr="00E522CC">
        <w:rPr>
          <w:rFonts w:cstheme="minorHAnsi"/>
          <w:sz w:val="24"/>
          <w:szCs w:val="24"/>
          <w:lang w:val="hu-HU"/>
        </w:rPr>
        <w:t xml:space="preserve"> Az iskoláknak  a szűkös erőforrás és idő hiány miatt komoly fejtörést okoz a mobiltelefonok tárolása. Ez a probléma nemcsak any</w:t>
      </w:r>
      <w:r w:rsidR="00A603CA" w:rsidRPr="00E522CC">
        <w:rPr>
          <w:rFonts w:cstheme="minorHAnsi"/>
          <w:sz w:val="24"/>
          <w:szCs w:val="24"/>
          <w:lang w:val="hu-HU"/>
        </w:rPr>
        <w:t>a</w:t>
      </w:r>
      <w:r w:rsidR="006A05D7" w:rsidRPr="00E522CC">
        <w:rPr>
          <w:rFonts w:cstheme="minorHAnsi"/>
          <w:sz w:val="24"/>
          <w:szCs w:val="24"/>
          <w:lang w:val="hu-HU"/>
        </w:rPr>
        <w:t>gi, hanem logisztikai és adminisztrációs jellegű.</w:t>
      </w:r>
      <w:r w:rsidR="00A653E9" w:rsidRPr="00E522CC">
        <w:rPr>
          <w:rFonts w:cstheme="minorHAnsi"/>
          <w:sz w:val="24"/>
          <w:szCs w:val="24"/>
          <w:lang w:val="hu-HU"/>
        </w:rPr>
        <w:tab/>
      </w:r>
    </w:p>
    <w:p w14:paraId="1A1EF374" w14:textId="77777777" w:rsidR="00CE016B" w:rsidRPr="00CE016B" w:rsidRDefault="00241383" w:rsidP="00EB5915">
      <w:pPr>
        <w:pStyle w:val="Cmsor3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 Projekt Megoldása</w:t>
      </w:r>
    </w:p>
    <w:p w14:paraId="306E73B2" w14:textId="77777777" w:rsidR="00013287" w:rsidRPr="00E522CC" w:rsidRDefault="00241383" w:rsidP="00EB5915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</w:t>
      </w:r>
      <w:r w:rsidR="009D7618" w:rsidRPr="00E522CC">
        <w:rPr>
          <w:rFonts w:cstheme="minorHAnsi"/>
          <w:sz w:val="24"/>
          <w:szCs w:val="24"/>
          <w:lang w:val="hu-HU"/>
        </w:rPr>
        <w:t>z</w:t>
      </w:r>
      <w:r w:rsidRPr="00E522CC">
        <w:rPr>
          <w:rFonts w:cstheme="minorHAnsi"/>
          <w:sz w:val="24"/>
          <w:szCs w:val="24"/>
          <w:lang w:val="hu-HU"/>
        </w:rPr>
        <w:t xml:space="preserve"> SRPLS egy RFID-alapú intelligens szekrényrendszer, amely lehetővé teszi a diákok telefonjainak biztonságos tárolását a tanítási idő alatt. A rendszer</w:t>
      </w:r>
    </w:p>
    <w:p w14:paraId="1859433E" w14:textId="77777777" w:rsidR="00013287" w:rsidRPr="00E522CC" w:rsidRDefault="00241383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egyedi RFID kártyákat használ a szekrények nyitására és zárására,</w:t>
      </w:r>
    </w:p>
    <w:p w14:paraId="33755141" w14:textId="77777777" w:rsidR="00013287" w:rsidRPr="00E522CC" w:rsidRDefault="00241383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automatikusan alkalmazkodik az iskolai órarendhez</w:t>
      </w:r>
      <w:r w:rsidR="00013287" w:rsidRPr="00E522CC">
        <w:rPr>
          <w:rFonts w:cstheme="minorHAnsi"/>
          <w:sz w:val="24"/>
          <w:szCs w:val="24"/>
          <w:lang w:val="hu-HU"/>
        </w:rPr>
        <w:t>,</w:t>
      </w:r>
    </w:p>
    <w:p w14:paraId="36BAF924" w14:textId="77777777" w:rsidR="00013287" w:rsidRPr="00E522CC" w:rsidRDefault="00013287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lehetőséget nyújt a tanároknak, adminisztrátoroknak, hogy szükség esetén hozzáférést adjanak a diákoknak a mobiltelefonjaikhoz,</w:t>
      </w:r>
    </w:p>
    <w:p w14:paraId="3DF49B57" w14:textId="77777777" w:rsidR="00013287" w:rsidRPr="00E522CC" w:rsidRDefault="00013287" w:rsidP="00EB5915">
      <w:pPr>
        <w:pStyle w:val="Listaszerbekezds"/>
        <w:numPr>
          <w:ilvl w:val="0"/>
          <w:numId w:val="12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v</w:t>
      </w:r>
      <w:r w:rsidR="00241383" w:rsidRPr="00E522CC">
        <w:rPr>
          <w:rFonts w:cstheme="minorHAnsi"/>
          <w:sz w:val="24"/>
          <w:szCs w:val="24"/>
          <w:lang w:val="hu-HU"/>
        </w:rPr>
        <w:t>alós idejű nyilvántartást vezet</w:t>
      </w:r>
    </w:p>
    <w:p w14:paraId="6BF83A76" w14:textId="77777777" w:rsidR="00A21A68" w:rsidRPr="00E522CC" w:rsidRDefault="00013287" w:rsidP="00EB5915">
      <w:pPr>
        <w:ind w:left="72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</w:t>
      </w:r>
      <w:r w:rsidR="006F4744" w:rsidRPr="00E522CC">
        <w:rPr>
          <w:rFonts w:cstheme="minorHAnsi"/>
          <w:sz w:val="24"/>
          <w:szCs w:val="24"/>
          <w:lang w:val="hu-HU"/>
        </w:rPr>
        <w:t xml:space="preserve"> diákok </w:t>
      </w:r>
      <w:r w:rsidR="009D7618" w:rsidRPr="00E522CC">
        <w:rPr>
          <w:rFonts w:cstheme="minorHAnsi"/>
          <w:sz w:val="24"/>
          <w:szCs w:val="24"/>
          <w:lang w:val="hu-HU"/>
        </w:rPr>
        <w:t>a tanítás kezdetén</w:t>
      </w:r>
      <w:r w:rsidR="006F4744" w:rsidRPr="00E522CC">
        <w:rPr>
          <w:rFonts w:cstheme="minorHAnsi"/>
          <w:sz w:val="24"/>
          <w:szCs w:val="24"/>
          <w:lang w:val="hu-HU"/>
        </w:rPr>
        <w:t xml:space="preserve"> a telefonjukat egy szekrénybe helyezik, amely csak az ő egyedi RFID kártyájukkal nyitható ki. Az SRPLS nem csupán a telefonok biztonságos tárolását, hanem az iskolai idő jobb kihasználását is elősegíti.</w:t>
      </w:r>
    </w:p>
    <w:p w14:paraId="2CE7A340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Funkciók és Jellemzők</w:t>
      </w:r>
    </w:p>
    <w:p w14:paraId="4D6E94C2" w14:textId="77777777" w:rsidR="00F57409" w:rsidRPr="00E522CC" w:rsidRDefault="002A1151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A rendszer az órarend alapján kezeli a hozzáféréseket a szekrényekhez</w:t>
      </w:r>
    </w:p>
    <w:p w14:paraId="264DAD65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 kártyák a diákok egyedi azonosítására</w:t>
      </w:r>
    </w:p>
    <w:p w14:paraId="0D01CA25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Webes adminisztrációs felület az események monitorozására és kezelésére</w:t>
      </w:r>
    </w:p>
    <w:p w14:paraId="18B4A7BD" w14:textId="77777777" w:rsidR="00F57409" w:rsidRPr="00E522CC" w:rsidRDefault="00241383" w:rsidP="00EB5915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Valós idejű eseménynaplózás az adatbázisban</w:t>
      </w:r>
    </w:p>
    <w:p w14:paraId="29D82AEC" w14:textId="541E53E7" w:rsidR="00B34314" w:rsidRPr="004A2CD2" w:rsidRDefault="00241383" w:rsidP="00B34314">
      <w:pPr>
        <w:pStyle w:val="Listaszerbekezds"/>
        <w:numPr>
          <w:ilvl w:val="0"/>
          <w:numId w:val="13"/>
        </w:numPr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Tanári jóváhagyási lehetőség különleges helyzetekben</w:t>
      </w:r>
    </w:p>
    <w:p w14:paraId="64F3674A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Technológiai Megoldások</w:t>
      </w:r>
    </w:p>
    <w:p w14:paraId="68CE6DA1" w14:textId="2A85BA42" w:rsidR="00CE016B" w:rsidRDefault="006F4744" w:rsidP="00F04886">
      <w:pPr>
        <w:pStyle w:val="Szvegtrzs"/>
        <w:ind w:left="720" w:right="138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 xml:space="preserve">A hardveres komponensek (RFID olvasók,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Pr="00E522CC">
        <w:rPr>
          <w:rFonts w:cstheme="minorHAnsi"/>
          <w:sz w:val="24"/>
          <w:szCs w:val="24"/>
          <w:lang w:val="hu-HU"/>
        </w:rPr>
        <w:t>) közvetlenül kapcsolódnak a szoftveres rendszerhez,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és</w:t>
      </w:r>
      <w:r w:rsidRPr="00E522CC">
        <w:rPr>
          <w:rFonts w:cstheme="minorHAnsi"/>
          <w:spacing w:val="-5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az</w:t>
      </w:r>
      <w:r w:rsidRPr="00E522CC">
        <w:rPr>
          <w:rFonts w:cstheme="minorHAnsi"/>
          <w:spacing w:val="-5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adatokat</w:t>
      </w:r>
      <w:r w:rsidR="002A1151" w:rsidRPr="00E522CC">
        <w:rPr>
          <w:rFonts w:cstheme="minorHAnsi"/>
          <w:sz w:val="24"/>
          <w:szCs w:val="24"/>
          <w:lang w:val="hu-HU"/>
        </w:rPr>
        <w:t xml:space="preserve"> elküldik az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 xml:space="preserve">adatbázisba. Az </w:t>
      </w:r>
      <w:proofErr w:type="spellStart"/>
      <w:r w:rsidRPr="00E522CC">
        <w:rPr>
          <w:rFonts w:cstheme="minorHAnsi"/>
          <w:sz w:val="24"/>
          <w:szCs w:val="24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UNO vezérli a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nyitását és zárását.</w:t>
      </w:r>
    </w:p>
    <w:p w14:paraId="67473AAF" w14:textId="77777777" w:rsidR="004A2CD2" w:rsidRPr="00E522CC" w:rsidRDefault="004A2CD2" w:rsidP="00F04886">
      <w:pPr>
        <w:pStyle w:val="Szvegtrzs"/>
        <w:ind w:left="720" w:right="138"/>
        <w:jc w:val="both"/>
        <w:rPr>
          <w:rFonts w:cstheme="minorHAnsi"/>
          <w:sz w:val="24"/>
          <w:szCs w:val="24"/>
          <w:lang w:val="hu-HU"/>
        </w:rPr>
      </w:pPr>
      <w:bookmarkStart w:id="0" w:name="_GoBack"/>
      <w:bookmarkEnd w:id="0"/>
    </w:p>
    <w:p w14:paraId="52509AF8" w14:textId="77777777" w:rsidR="006F4744" w:rsidRPr="000A512B" w:rsidRDefault="006F4744" w:rsidP="00F04886">
      <w:pPr>
        <w:pStyle w:val="Szvegtrzs"/>
        <w:spacing w:before="0"/>
        <w:ind w:right="138" w:firstLine="720"/>
        <w:rPr>
          <w:rStyle w:val="Erskiemels"/>
        </w:rPr>
      </w:pPr>
      <w:r w:rsidRPr="000A512B">
        <w:rPr>
          <w:rStyle w:val="Erskiemels"/>
        </w:rPr>
        <w:lastRenderedPageBreak/>
        <w:t>Hardveres</w:t>
      </w:r>
      <w:r w:rsidR="005D09E4" w:rsidRPr="000A512B">
        <w:rPr>
          <w:rStyle w:val="Erskiemels"/>
        </w:rPr>
        <w:t xml:space="preserve"> komponensek</w:t>
      </w:r>
    </w:p>
    <w:p w14:paraId="795601FE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89" w:after="0"/>
        <w:jc w:val="both"/>
        <w:rPr>
          <w:rFonts w:cstheme="minorHAnsi"/>
          <w:sz w:val="24"/>
          <w:szCs w:val="24"/>
          <w:lang w:val="hu-HU"/>
        </w:rPr>
      </w:pPr>
      <w:proofErr w:type="spellStart"/>
      <w:r w:rsidRPr="00E522CC">
        <w:rPr>
          <w:rFonts w:cstheme="minorHAnsi"/>
          <w:sz w:val="24"/>
          <w:szCs w:val="24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4"/>
          <w:lang w:val="hu-HU"/>
        </w:rPr>
        <w:t xml:space="preserve"> UNO, ezen</w:t>
      </w:r>
      <w:r w:rsidRPr="00E522CC">
        <w:rPr>
          <w:rFonts w:cstheme="minorHAnsi"/>
          <w:spacing w:val="-3"/>
          <w:sz w:val="24"/>
          <w:szCs w:val="24"/>
          <w:lang w:val="hu-HU"/>
        </w:rPr>
        <w:t xml:space="preserve"> az eszközön </w:t>
      </w:r>
      <w:r w:rsidRPr="00E522CC">
        <w:rPr>
          <w:rFonts w:cstheme="minorHAnsi"/>
          <w:sz w:val="24"/>
          <w:szCs w:val="24"/>
          <w:lang w:val="hu-HU"/>
        </w:rPr>
        <w:t>fut</w:t>
      </w:r>
      <w:r w:rsidRPr="00E522CC">
        <w:rPr>
          <w:rFonts w:cstheme="minorHAnsi"/>
          <w:spacing w:val="-2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3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szoftver</w:t>
      </w:r>
      <w:r w:rsidRPr="00E522CC">
        <w:rPr>
          <w:rFonts w:cstheme="minorHAnsi"/>
          <w:spacing w:val="-4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amely</w:t>
      </w:r>
      <w:r w:rsidRPr="00E522CC">
        <w:rPr>
          <w:rFonts w:cstheme="minorHAnsi"/>
          <w:spacing w:val="-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kez</w:t>
      </w:r>
      <w:r w:rsidR="002A1151" w:rsidRPr="00E522CC">
        <w:rPr>
          <w:rFonts w:cstheme="minorHAnsi"/>
          <w:sz w:val="24"/>
          <w:szCs w:val="24"/>
          <w:lang w:val="hu-HU"/>
        </w:rPr>
        <w:t>e</w:t>
      </w:r>
      <w:r w:rsidRPr="00E522CC">
        <w:rPr>
          <w:rFonts w:cstheme="minorHAnsi"/>
          <w:sz w:val="24"/>
          <w:szCs w:val="24"/>
          <w:lang w:val="hu-HU"/>
        </w:rPr>
        <w:t>li a</w:t>
      </w:r>
      <w:r w:rsidRPr="00E522CC">
        <w:rPr>
          <w:rFonts w:cstheme="minorHAnsi"/>
          <w:spacing w:val="-1"/>
          <w:sz w:val="24"/>
          <w:szCs w:val="24"/>
          <w:lang w:val="hu-HU"/>
        </w:rPr>
        <w:t xml:space="preserve"> </w:t>
      </w:r>
      <w:r w:rsidRPr="00E522CC">
        <w:rPr>
          <w:rFonts w:cstheme="minorHAnsi"/>
          <w:spacing w:val="-2"/>
          <w:sz w:val="24"/>
          <w:szCs w:val="24"/>
          <w:lang w:val="hu-HU"/>
        </w:rPr>
        <w:t>szekrényeket</w:t>
      </w:r>
    </w:p>
    <w:p w14:paraId="73976EAC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7" w:after="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tag,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diákok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1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tag-ek beolvasásával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="005D09E4" w:rsidRPr="00E522CC">
        <w:rPr>
          <w:rFonts w:cstheme="minorHAnsi"/>
          <w:sz w:val="24"/>
          <w:szCs w:val="24"/>
          <w:lang w:val="hu-HU"/>
        </w:rPr>
        <w:t>tudják nyitni a saját szekrényüket</w:t>
      </w:r>
    </w:p>
    <w:p w14:paraId="137DB100" w14:textId="77777777" w:rsidR="006F4744" w:rsidRPr="00E522CC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1" w:after="0"/>
        <w:jc w:val="both"/>
        <w:rPr>
          <w:rFonts w:cstheme="minorHAnsi"/>
          <w:sz w:val="24"/>
          <w:szCs w:val="24"/>
          <w:lang w:val="hu-HU"/>
        </w:rPr>
      </w:pP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olvasó,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beolvassa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az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RFID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tag-</w:t>
      </w:r>
      <w:proofErr w:type="spellStart"/>
      <w:r w:rsidRPr="00E522CC">
        <w:rPr>
          <w:rFonts w:cstheme="minorHAnsi"/>
          <w:sz w:val="24"/>
          <w:szCs w:val="24"/>
          <w:lang w:val="hu-HU"/>
        </w:rPr>
        <w:t>eket</w:t>
      </w:r>
      <w:proofErr w:type="spellEnd"/>
      <w:r w:rsidRPr="00E522CC">
        <w:rPr>
          <w:rFonts w:cstheme="minorHAnsi"/>
          <w:sz w:val="24"/>
          <w:szCs w:val="24"/>
          <w:lang w:val="hu-HU"/>
        </w:rPr>
        <w:t>,</w:t>
      </w:r>
      <w:r w:rsidRPr="00E522CC">
        <w:rPr>
          <w:rFonts w:cstheme="minorHAnsi"/>
          <w:spacing w:val="-8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és</w:t>
      </w:r>
      <w:r w:rsidRPr="00E522CC">
        <w:rPr>
          <w:rFonts w:cstheme="minorHAnsi"/>
          <w:spacing w:val="-7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a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hozzárendelt</w:t>
      </w:r>
      <w:r w:rsidRPr="00E522CC">
        <w:rPr>
          <w:rFonts w:cstheme="minorHAnsi"/>
          <w:spacing w:val="-9"/>
          <w:sz w:val="24"/>
          <w:szCs w:val="24"/>
          <w:lang w:val="hu-HU"/>
        </w:rPr>
        <w:t xml:space="preserve"> </w:t>
      </w:r>
      <w:r w:rsidRPr="00E522CC">
        <w:rPr>
          <w:rFonts w:cstheme="minorHAnsi"/>
          <w:sz w:val="24"/>
          <w:szCs w:val="24"/>
          <w:lang w:val="hu-HU"/>
        </w:rPr>
        <w:t>szekrényt</w:t>
      </w:r>
      <w:r w:rsidRPr="00E522CC">
        <w:rPr>
          <w:rFonts w:cstheme="minorHAnsi"/>
          <w:spacing w:val="-10"/>
          <w:sz w:val="24"/>
          <w:szCs w:val="24"/>
          <w:lang w:val="hu-HU"/>
        </w:rPr>
        <w:t xml:space="preserve"> </w:t>
      </w:r>
      <w:r w:rsidRPr="00E522CC">
        <w:rPr>
          <w:rFonts w:cstheme="minorHAnsi"/>
          <w:spacing w:val="-2"/>
          <w:sz w:val="24"/>
          <w:szCs w:val="24"/>
          <w:lang w:val="hu-HU"/>
        </w:rPr>
        <w:t>kinyitja</w:t>
      </w:r>
    </w:p>
    <w:p w14:paraId="57FC11DC" w14:textId="77777777" w:rsidR="00A21A68" w:rsidRPr="0034710D" w:rsidRDefault="006F4744" w:rsidP="00F04886">
      <w:pPr>
        <w:pStyle w:val="Listaszerbekezds"/>
        <w:widowControl w:val="0"/>
        <w:numPr>
          <w:ilvl w:val="0"/>
          <w:numId w:val="17"/>
        </w:numPr>
        <w:tabs>
          <w:tab w:val="left" w:pos="1195"/>
        </w:tabs>
        <w:autoSpaceDE w:val="0"/>
        <w:autoSpaceDN w:val="0"/>
        <w:spacing w:before="11" w:after="0"/>
        <w:jc w:val="both"/>
        <w:rPr>
          <w:rFonts w:cstheme="minorHAnsi"/>
          <w:sz w:val="24"/>
          <w:szCs w:val="24"/>
          <w:lang w:val="hu-HU"/>
        </w:rPr>
      </w:pPr>
      <w:proofErr w:type="spellStart"/>
      <w:r w:rsidRPr="00E522CC">
        <w:rPr>
          <w:rFonts w:cstheme="minorHAnsi"/>
          <w:sz w:val="24"/>
          <w:szCs w:val="24"/>
          <w:lang w:val="hu-HU"/>
        </w:rPr>
        <w:t>Szolenoid</w:t>
      </w:r>
      <w:proofErr w:type="spellEnd"/>
      <w:r w:rsidRPr="00E522CC">
        <w:rPr>
          <w:rFonts w:cstheme="minorHAnsi"/>
          <w:spacing w:val="-16"/>
          <w:sz w:val="24"/>
          <w:szCs w:val="24"/>
          <w:lang w:val="hu-HU"/>
        </w:rPr>
        <w:t xml:space="preserve"> </w:t>
      </w:r>
      <w:proofErr w:type="spellStart"/>
      <w:r w:rsidRPr="00E522CC">
        <w:rPr>
          <w:rFonts w:cstheme="minorHAnsi"/>
          <w:sz w:val="24"/>
          <w:szCs w:val="24"/>
          <w:lang w:val="hu-HU"/>
        </w:rPr>
        <w:t>zárak</w:t>
      </w:r>
      <w:proofErr w:type="spellEnd"/>
      <w:r w:rsidR="005D09E4" w:rsidRPr="00E522CC">
        <w:rPr>
          <w:rFonts w:cstheme="minorHAnsi"/>
          <w:sz w:val="24"/>
          <w:szCs w:val="24"/>
          <w:lang w:val="hu-HU"/>
        </w:rPr>
        <w:t>, a biztonságos zárásért/nyitásért felelős</w:t>
      </w:r>
    </w:p>
    <w:p w14:paraId="7C45FBFC" w14:textId="77777777" w:rsidR="005D09E4" w:rsidRPr="000A512B" w:rsidRDefault="00A21A68" w:rsidP="00F04886">
      <w:pPr>
        <w:pStyle w:val="Szvegtrzs"/>
        <w:spacing w:before="237"/>
        <w:ind w:left="605" w:firstLine="115"/>
        <w:rPr>
          <w:rStyle w:val="Erskiemels"/>
        </w:rPr>
      </w:pPr>
      <w:r w:rsidRPr="000A512B">
        <w:rPr>
          <w:rStyle w:val="Erskiemels"/>
        </w:rPr>
        <w:t>S</w:t>
      </w:r>
      <w:r w:rsidR="005D09E4" w:rsidRPr="000A512B">
        <w:rPr>
          <w:rStyle w:val="Erskiemels"/>
        </w:rPr>
        <w:t>zoftveres komponensek</w:t>
      </w:r>
    </w:p>
    <w:p w14:paraId="23E0F54C" w14:textId="77777777" w:rsidR="005D09E4" w:rsidRPr="00E522CC" w:rsidRDefault="005D09E4" w:rsidP="00F04886">
      <w:pPr>
        <w:pStyle w:val="Listaszerbekezds"/>
        <w:widowControl w:val="0"/>
        <w:numPr>
          <w:ilvl w:val="0"/>
          <w:numId w:val="15"/>
        </w:numPr>
        <w:tabs>
          <w:tab w:val="left" w:pos="1195"/>
        </w:tabs>
        <w:autoSpaceDE w:val="0"/>
        <w:autoSpaceDN w:val="0"/>
        <w:spacing w:before="17" w:after="0"/>
        <w:contextualSpacing w:val="0"/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Next.js (</w:t>
      </w:r>
      <w:proofErr w:type="spellStart"/>
      <w:r w:rsidR="00F57409" w:rsidRPr="00E522CC">
        <w:rPr>
          <w:rFonts w:cstheme="minorHAnsi"/>
          <w:sz w:val="24"/>
          <w:szCs w:val="22"/>
          <w:lang w:val="hu-HU"/>
        </w:rPr>
        <w:t>Full</w:t>
      </w:r>
      <w:proofErr w:type="spellEnd"/>
      <w:r w:rsidR="00F57409" w:rsidRPr="00E522CC">
        <w:rPr>
          <w:rFonts w:cstheme="minorHAnsi"/>
          <w:sz w:val="24"/>
          <w:szCs w:val="22"/>
          <w:lang w:val="hu-HU"/>
        </w:rPr>
        <w:t xml:space="preserve"> </w:t>
      </w:r>
      <w:proofErr w:type="spellStart"/>
      <w:r w:rsidR="00F57409" w:rsidRPr="00E522CC">
        <w:rPr>
          <w:rFonts w:cstheme="minorHAnsi"/>
          <w:sz w:val="24"/>
          <w:szCs w:val="22"/>
          <w:lang w:val="hu-HU"/>
        </w:rPr>
        <w:t>stack</w:t>
      </w:r>
      <w:proofErr w:type="spellEnd"/>
      <w:r w:rsidRPr="00E522CC">
        <w:rPr>
          <w:rFonts w:cstheme="minorHAnsi"/>
          <w:sz w:val="24"/>
          <w:szCs w:val="22"/>
          <w:lang w:val="hu-HU"/>
        </w:rPr>
        <w:t>)</w:t>
      </w:r>
    </w:p>
    <w:p w14:paraId="082F3D1A" w14:textId="77777777" w:rsidR="005D09E4" w:rsidRPr="00E522CC" w:rsidRDefault="005D09E4" w:rsidP="00F04886">
      <w:pPr>
        <w:pStyle w:val="Listaszerbekezds"/>
        <w:widowControl w:val="0"/>
        <w:numPr>
          <w:ilvl w:val="0"/>
          <w:numId w:val="15"/>
        </w:numPr>
        <w:tabs>
          <w:tab w:val="left" w:pos="1195"/>
        </w:tabs>
        <w:autoSpaceDE w:val="0"/>
        <w:autoSpaceDN w:val="0"/>
        <w:spacing w:before="17" w:after="0"/>
        <w:contextualSpacing w:val="0"/>
        <w:jc w:val="both"/>
        <w:rPr>
          <w:rFonts w:cstheme="minorHAnsi"/>
          <w:sz w:val="24"/>
          <w:szCs w:val="22"/>
          <w:lang w:val="hu-HU"/>
        </w:rPr>
      </w:pPr>
      <w:proofErr w:type="spellStart"/>
      <w:r w:rsidRPr="00E522CC">
        <w:rPr>
          <w:rFonts w:cstheme="minorHAnsi"/>
          <w:sz w:val="24"/>
          <w:szCs w:val="22"/>
          <w:lang w:val="hu-HU"/>
        </w:rPr>
        <w:t>Shadcn</w:t>
      </w:r>
      <w:proofErr w:type="spellEnd"/>
      <w:r w:rsidRPr="00E522CC">
        <w:rPr>
          <w:rFonts w:cstheme="minorHAnsi"/>
          <w:sz w:val="24"/>
          <w:szCs w:val="22"/>
          <w:lang w:val="hu-HU"/>
        </w:rPr>
        <w:t>/</w:t>
      </w:r>
      <w:proofErr w:type="spellStart"/>
      <w:r w:rsidRPr="00E522CC">
        <w:rPr>
          <w:rFonts w:cstheme="minorHAnsi"/>
          <w:sz w:val="24"/>
          <w:szCs w:val="22"/>
          <w:lang w:val="hu-HU"/>
        </w:rPr>
        <w:t>ui</w:t>
      </w:r>
      <w:proofErr w:type="spellEnd"/>
      <w:r w:rsidRPr="00E522CC">
        <w:rPr>
          <w:rFonts w:cstheme="minorHAnsi"/>
          <w:sz w:val="24"/>
          <w:szCs w:val="22"/>
          <w:lang w:val="hu-HU"/>
        </w:rPr>
        <w:t xml:space="preserve"> (UI komponensek)</w:t>
      </w:r>
    </w:p>
    <w:p w14:paraId="1747D5C8" w14:textId="77777777" w:rsidR="00A21A68" w:rsidRPr="0034710D" w:rsidRDefault="00F57409" w:rsidP="00F04886">
      <w:pPr>
        <w:pStyle w:val="Listaszerbekezds"/>
        <w:widowControl w:val="0"/>
        <w:numPr>
          <w:ilvl w:val="0"/>
          <w:numId w:val="15"/>
        </w:numPr>
        <w:tabs>
          <w:tab w:val="left" w:pos="1195"/>
        </w:tabs>
        <w:autoSpaceDE w:val="0"/>
        <w:autoSpaceDN w:val="0"/>
        <w:spacing w:before="17" w:after="0"/>
        <w:contextualSpacing w:val="0"/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C/C++ (</w:t>
      </w:r>
      <w:proofErr w:type="spellStart"/>
      <w:r w:rsidRPr="00E522CC">
        <w:rPr>
          <w:rFonts w:cstheme="minorHAnsi"/>
          <w:sz w:val="24"/>
          <w:szCs w:val="22"/>
          <w:lang w:val="hu-HU"/>
        </w:rPr>
        <w:t>Arduino</w:t>
      </w:r>
      <w:proofErr w:type="spellEnd"/>
      <w:r w:rsidRPr="00E522CC">
        <w:rPr>
          <w:rFonts w:cstheme="minorHAnsi"/>
          <w:sz w:val="24"/>
          <w:szCs w:val="22"/>
          <w:lang w:val="hu-HU"/>
        </w:rPr>
        <w:t>)</w:t>
      </w:r>
    </w:p>
    <w:p w14:paraId="39E10A23" w14:textId="77777777" w:rsidR="001E5DD6" w:rsidRPr="00E522CC" w:rsidRDefault="00241383" w:rsidP="00EB5915">
      <w:pPr>
        <w:pStyle w:val="Cmsor3"/>
        <w:rPr>
          <w:rFonts w:cstheme="minorHAnsi"/>
          <w:sz w:val="24"/>
          <w:szCs w:val="24"/>
        </w:rPr>
      </w:pPr>
      <w:r w:rsidRPr="00E522CC">
        <w:rPr>
          <w:rFonts w:cstheme="minorHAnsi"/>
          <w:sz w:val="24"/>
          <w:szCs w:val="24"/>
        </w:rPr>
        <w:t>Várt Eredmények</w:t>
      </w:r>
    </w:p>
    <w:p w14:paraId="094EA833" w14:textId="77777777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 diákok figyelmének javulása a tanórákon.</w:t>
      </w:r>
    </w:p>
    <w:p w14:paraId="29976AF2" w14:textId="77777777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 mobiltelefonok biztonságos és rendszerezett tárolása.</w:t>
      </w:r>
    </w:p>
    <w:p w14:paraId="30EE8528" w14:textId="77777777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Az iskolai adminisztráció és az iskolai idő hatékonyságának növelése.</w:t>
      </w:r>
    </w:p>
    <w:p w14:paraId="49770EB2" w14:textId="77777777" w:rsidR="00A653E9" w:rsidRPr="00E522CC" w:rsidRDefault="00A653E9" w:rsidP="00EB5915">
      <w:pPr>
        <w:pStyle w:val="Listaszerbekezds"/>
        <w:numPr>
          <w:ilvl w:val="0"/>
          <w:numId w:val="20"/>
        </w:numPr>
        <w:jc w:val="both"/>
        <w:rPr>
          <w:rFonts w:cstheme="minorHAnsi"/>
          <w:sz w:val="24"/>
          <w:szCs w:val="22"/>
          <w:lang w:val="hu-HU"/>
        </w:rPr>
      </w:pPr>
      <w:r w:rsidRPr="00E522CC">
        <w:rPr>
          <w:rFonts w:cstheme="minorHAnsi"/>
          <w:sz w:val="24"/>
          <w:szCs w:val="22"/>
          <w:lang w:val="hu-HU"/>
        </w:rPr>
        <w:t>Pozitív hatás a tanulók tanulmányi teljesítményére és fegyelmére.</w:t>
      </w:r>
    </w:p>
    <w:p w14:paraId="777BA138" w14:textId="77777777" w:rsidR="00A653E9" w:rsidRPr="00E522CC" w:rsidRDefault="00A653E9" w:rsidP="00EB5915">
      <w:pPr>
        <w:widowControl w:val="0"/>
        <w:tabs>
          <w:tab w:val="left" w:pos="1195"/>
        </w:tabs>
        <w:autoSpaceDE w:val="0"/>
        <w:autoSpaceDN w:val="0"/>
        <w:spacing w:before="17" w:after="0"/>
        <w:rPr>
          <w:rFonts w:cstheme="minorHAnsi"/>
          <w:sz w:val="28"/>
          <w:szCs w:val="28"/>
          <w:lang w:val="hu-HU"/>
        </w:rPr>
      </w:pPr>
      <w:r w:rsidRPr="00E522CC">
        <w:rPr>
          <w:rFonts w:cstheme="minorHAnsi"/>
          <w:sz w:val="28"/>
          <w:szCs w:val="28"/>
          <w:lang w:val="hu-HU"/>
        </w:rPr>
        <w:tab/>
      </w:r>
    </w:p>
    <w:sectPr w:rsidR="00A653E9" w:rsidRPr="00E522CC" w:rsidSect="00425D86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8BC17" w14:textId="77777777" w:rsidR="0065215C" w:rsidRDefault="0065215C" w:rsidP="00703B05">
      <w:pPr>
        <w:spacing w:before="0" w:after="0" w:line="240" w:lineRule="auto"/>
      </w:pPr>
      <w:r>
        <w:separator/>
      </w:r>
    </w:p>
  </w:endnote>
  <w:endnote w:type="continuationSeparator" w:id="0">
    <w:p w14:paraId="55B3669D" w14:textId="77777777" w:rsidR="0065215C" w:rsidRDefault="0065215C" w:rsidP="00703B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29461"/>
      <w:docPartObj>
        <w:docPartGallery w:val="Page Numbers (Bottom of Page)"/>
        <w:docPartUnique/>
      </w:docPartObj>
    </w:sdtPr>
    <w:sdtContent>
      <w:p w14:paraId="395B52CE" w14:textId="77777777" w:rsidR="00CE016B" w:rsidRDefault="00CE016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7F8473C3" w14:textId="77777777" w:rsidR="00703B05" w:rsidRDefault="00703B0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6BC3D" w14:textId="77777777" w:rsidR="0065215C" w:rsidRDefault="0065215C" w:rsidP="00703B05">
      <w:pPr>
        <w:spacing w:before="0" w:after="0" w:line="240" w:lineRule="auto"/>
      </w:pPr>
      <w:r>
        <w:separator/>
      </w:r>
    </w:p>
  </w:footnote>
  <w:footnote w:type="continuationSeparator" w:id="0">
    <w:p w14:paraId="46F027A9" w14:textId="77777777" w:rsidR="0065215C" w:rsidRDefault="0065215C" w:rsidP="00703B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65A61"/>
    <w:multiLevelType w:val="hybridMultilevel"/>
    <w:tmpl w:val="1C0200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886910"/>
    <w:multiLevelType w:val="hybridMultilevel"/>
    <w:tmpl w:val="C02C0E3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2274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3115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955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796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636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6477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7317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8158" w:hanging="360"/>
      </w:pPr>
      <w:rPr>
        <w:rFonts w:hint="default"/>
        <w:lang w:val="hu-HU" w:eastAsia="en-US" w:bidi="ar-SA"/>
      </w:rPr>
    </w:lvl>
  </w:abstractNum>
  <w:abstractNum w:abstractNumId="11" w15:restartNumberingAfterBreak="0">
    <w:nsid w:val="0D9E1B7E"/>
    <w:multiLevelType w:val="hybridMultilevel"/>
    <w:tmpl w:val="B25AC2A6"/>
    <w:lvl w:ilvl="0" w:tplc="187221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FA2A28"/>
    <w:multiLevelType w:val="hybridMultilevel"/>
    <w:tmpl w:val="59C075F6"/>
    <w:lvl w:ilvl="0" w:tplc="335816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E57303"/>
    <w:multiLevelType w:val="hybridMultilevel"/>
    <w:tmpl w:val="DDEC2402"/>
    <w:lvl w:ilvl="0" w:tplc="2BF6006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4E60C5"/>
    <w:multiLevelType w:val="hybridMultilevel"/>
    <w:tmpl w:val="6AD00C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555EC9"/>
    <w:multiLevelType w:val="hybridMultilevel"/>
    <w:tmpl w:val="0AEA1A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051579"/>
    <w:multiLevelType w:val="hybridMultilevel"/>
    <w:tmpl w:val="F22E50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BF17A5"/>
    <w:multiLevelType w:val="hybridMultilevel"/>
    <w:tmpl w:val="8844103A"/>
    <w:lvl w:ilvl="0" w:tplc="C362414A">
      <w:numFmt w:val="bullet"/>
      <w:lvlText w:val="-"/>
      <w:lvlJc w:val="left"/>
      <w:pPr>
        <w:ind w:left="8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660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501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341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182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022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703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544" w:hanging="360"/>
      </w:pPr>
      <w:rPr>
        <w:rFonts w:hint="default"/>
        <w:lang w:val="hu-HU" w:eastAsia="en-US" w:bidi="ar-SA"/>
      </w:rPr>
    </w:lvl>
  </w:abstractNum>
  <w:abstractNum w:abstractNumId="18" w15:restartNumberingAfterBreak="0">
    <w:nsid w:val="7433149F"/>
    <w:multiLevelType w:val="hybridMultilevel"/>
    <w:tmpl w:val="A50A15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392913"/>
    <w:multiLevelType w:val="hybridMultilevel"/>
    <w:tmpl w:val="10A849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1" w:tplc="2EFE3B34">
      <w:numFmt w:val="bullet"/>
      <w:lvlText w:val="•"/>
      <w:lvlJc w:val="left"/>
      <w:pPr>
        <w:ind w:left="1914" w:hanging="360"/>
      </w:pPr>
      <w:rPr>
        <w:rFonts w:hint="default"/>
        <w:lang w:val="hu-HU" w:eastAsia="en-US" w:bidi="ar-SA"/>
      </w:rPr>
    </w:lvl>
    <w:lvl w:ilvl="2" w:tplc="81DA151E">
      <w:numFmt w:val="bullet"/>
      <w:lvlText w:val="•"/>
      <w:lvlJc w:val="left"/>
      <w:pPr>
        <w:ind w:left="2755" w:hanging="360"/>
      </w:pPr>
      <w:rPr>
        <w:rFonts w:hint="default"/>
        <w:lang w:val="hu-HU" w:eastAsia="en-US" w:bidi="ar-SA"/>
      </w:rPr>
    </w:lvl>
    <w:lvl w:ilvl="3" w:tplc="7F0098BC">
      <w:numFmt w:val="bullet"/>
      <w:lvlText w:val="•"/>
      <w:lvlJc w:val="left"/>
      <w:pPr>
        <w:ind w:left="3595" w:hanging="360"/>
      </w:pPr>
      <w:rPr>
        <w:rFonts w:hint="default"/>
        <w:lang w:val="hu-HU" w:eastAsia="en-US" w:bidi="ar-SA"/>
      </w:rPr>
    </w:lvl>
    <w:lvl w:ilvl="4" w:tplc="06683946">
      <w:numFmt w:val="bullet"/>
      <w:lvlText w:val="•"/>
      <w:lvlJc w:val="left"/>
      <w:pPr>
        <w:ind w:left="4436" w:hanging="360"/>
      </w:pPr>
      <w:rPr>
        <w:rFonts w:hint="default"/>
        <w:lang w:val="hu-HU" w:eastAsia="en-US" w:bidi="ar-SA"/>
      </w:rPr>
    </w:lvl>
    <w:lvl w:ilvl="5" w:tplc="7FAA1EEA">
      <w:numFmt w:val="bullet"/>
      <w:lvlText w:val="•"/>
      <w:lvlJc w:val="left"/>
      <w:pPr>
        <w:ind w:left="5276" w:hanging="360"/>
      </w:pPr>
      <w:rPr>
        <w:rFonts w:hint="default"/>
        <w:lang w:val="hu-HU" w:eastAsia="en-US" w:bidi="ar-SA"/>
      </w:rPr>
    </w:lvl>
    <w:lvl w:ilvl="6" w:tplc="7F2A009E">
      <w:numFmt w:val="bullet"/>
      <w:lvlText w:val="•"/>
      <w:lvlJc w:val="left"/>
      <w:pPr>
        <w:ind w:left="6117" w:hanging="360"/>
      </w:pPr>
      <w:rPr>
        <w:rFonts w:hint="default"/>
        <w:lang w:val="hu-HU" w:eastAsia="en-US" w:bidi="ar-SA"/>
      </w:rPr>
    </w:lvl>
    <w:lvl w:ilvl="7" w:tplc="E6141216">
      <w:numFmt w:val="bullet"/>
      <w:lvlText w:val="•"/>
      <w:lvlJc w:val="left"/>
      <w:pPr>
        <w:ind w:left="6957" w:hanging="360"/>
      </w:pPr>
      <w:rPr>
        <w:rFonts w:hint="default"/>
        <w:lang w:val="hu-HU" w:eastAsia="en-US" w:bidi="ar-SA"/>
      </w:rPr>
    </w:lvl>
    <w:lvl w:ilvl="8" w:tplc="3D14A65E">
      <w:numFmt w:val="bullet"/>
      <w:lvlText w:val="•"/>
      <w:lvlJc w:val="left"/>
      <w:pPr>
        <w:ind w:left="7798" w:hanging="360"/>
      </w:pPr>
      <w:rPr>
        <w:rFonts w:hint="default"/>
        <w:lang w:val="hu-HU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1"/>
  </w:num>
  <w:num w:numId="12">
    <w:abstractNumId w:val="9"/>
  </w:num>
  <w:num w:numId="13">
    <w:abstractNumId w:val="14"/>
  </w:num>
  <w:num w:numId="14">
    <w:abstractNumId w:val="13"/>
  </w:num>
  <w:num w:numId="15">
    <w:abstractNumId w:val="19"/>
  </w:num>
  <w:num w:numId="16">
    <w:abstractNumId w:val="10"/>
  </w:num>
  <w:num w:numId="17">
    <w:abstractNumId w:val="16"/>
  </w:num>
  <w:num w:numId="18">
    <w:abstractNumId w:val="15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287"/>
    <w:rsid w:val="00034616"/>
    <w:rsid w:val="0006063C"/>
    <w:rsid w:val="000A512B"/>
    <w:rsid w:val="000F3D5E"/>
    <w:rsid w:val="0015074B"/>
    <w:rsid w:val="001E5DD6"/>
    <w:rsid w:val="00241383"/>
    <w:rsid w:val="00247545"/>
    <w:rsid w:val="0029639D"/>
    <w:rsid w:val="002A1151"/>
    <w:rsid w:val="002E7B72"/>
    <w:rsid w:val="00326F90"/>
    <w:rsid w:val="0034710D"/>
    <w:rsid w:val="00354DE4"/>
    <w:rsid w:val="00406FB2"/>
    <w:rsid w:val="00425D86"/>
    <w:rsid w:val="004A2CD2"/>
    <w:rsid w:val="00501571"/>
    <w:rsid w:val="005D09E4"/>
    <w:rsid w:val="0065215C"/>
    <w:rsid w:val="006A05D7"/>
    <w:rsid w:val="006F4744"/>
    <w:rsid w:val="00703B05"/>
    <w:rsid w:val="00712DAC"/>
    <w:rsid w:val="009818B4"/>
    <w:rsid w:val="009D7618"/>
    <w:rsid w:val="00A21A68"/>
    <w:rsid w:val="00A603CA"/>
    <w:rsid w:val="00A653E9"/>
    <w:rsid w:val="00AA1D8D"/>
    <w:rsid w:val="00B34314"/>
    <w:rsid w:val="00B47730"/>
    <w:rsid w:val="00B5270A"/>
    <w:rsid w:val="00C413EE"/>
    <w:rsid w:val="00CB0664"/>
    <w:rsid w:val="00CE016B"/>
    <w:rsid w:val="00CE7BD7"/>
    <w:rsid w:val="00D322E5"/>
    <w:rsid w:val="00D646AC"/>
    <w:rsid w:val="00E522CC"/>
    <w:rsid w:val="00EB5915"/>
    <w:rsid w:val="00EE136C"/>
    <w:rsid w:val="00F04886"/>
    <w:rsid w:val="00F57409"/>
    <w:rsid w:val="00FA70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FA8EF3"/>
  <w14:defaultImageDpi w14:val="300"/>
  <w15:docId w15:val="{DC184413-CFC0-4B5D-BF75-F9E0769F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E7BD7"/>
  </w:style>
  <w:style w:type="paragraph" w:styleId="Cmsor1">
    <w:name w:val="heading 1"/>
    <w:basedOn w:val="Norml"/>
    <w:next w:val="Norml"/>
    <w:link w:val="Cmsor1Char"/>
    <w:uiPriority w:val="9"/>
    <w:qFormat/>
    <w:rsid w:val="00CE7B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7B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7B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7B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7B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7B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7B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7B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7B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CE7BD7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CE7B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CE7BD7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CE7BD7"/>
    <w:rPr>
      <w:caps/>
      <w:color w:val="1F3763" w:themeColor="accent1" w:themeShade="7F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CE7B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E7B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CE7B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CE7BD7"/>
    <w:rPr>
      <w:caps/>
      <w:color w:val="595959" w:themeColor="text1" w:themeTint="A6"/>
      <w:spacing w:val="10"/>
      <w:sz w:val="21"/>
      <w:szCs w:val="21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CE7BD7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CE7BD7"/>
    <w:rPr>
      <w:i/>
      <w:iC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7BD7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7BD7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7BD7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E7BD7"/>
    <w:rPr>
      <w:b/>
      <w:bCs/>
      <w:color w:val="2F5496" w:themeColor="accent1" w:themeShade="BF"/>
      <w:sz w:val="16"/>
      <w:szCs w:val="16"/>
    </w:rPr>
  </w:style>
  <w:style w:type="character" w:styleId="Kiemels2">
    <w:name w:val="Strong"/>
    <w:uiPriority w:val="22"/>
    <w:qFormat/>
    <w:rsid w:val="00CE7BD7"/>
    <w:rPr>
      <w:b/>
      <w:bCs/>
    </w:rPr>
  </w:style>
  <w:style w:type="character" w:styleId="Kiemels">
    <w:name w:val="Emphasis"/>
    <w:uiPriority w:val="20"/>
    <w:qFormat/>
    <w:rsid w:val="00CE7BD7"/>
    <w:rPr>
      <w:caps/>
      <w:color w:val="1F3763" w:themeColor="accent1" w:themeShade="7F"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7B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7BD7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CE7BD7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CE7BD7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CE7BD7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CE7BD7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CE7BD7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E7BD7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2135EA-F94E-42DD-8062-0D89221F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Szalkai-Szabó Ádám</cp:lastModifiedBy>
  <cp:revision>30</cp:revision>
  <cp:lastPrinted>2024-11-25T11:28:00Z</cp:lastPrinted>
  <dcterms:created xsi:type="dcterms:W3CDTF">2013-12-23T23:15:00Z</dcterms:created>
  <dcterms:modified xsi:type="dcterms:W3CDTF">2024-11-25T11:28:00Z</dcterms:modified>
  <cp:category/>
</cp:coreProperties>
</file>